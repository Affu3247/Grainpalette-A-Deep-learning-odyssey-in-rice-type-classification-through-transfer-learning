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</wp:posOffset>
            </wp:positionH>
            <wp:positionV relativeFrom="page">
              <wp:posOffset>0</wp:posOffset>
            </wp:positionV>
            <wp:extent cx="7131050" cy="10693400"/>
            <wp:wrapNone/>
            <wp:docPr id="666" name="unnam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10693400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1906" w:h="16838"/>
      <w:pgMar w:top="240" w:right="240" w:bottom="240" w:left="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